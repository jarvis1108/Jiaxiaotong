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>
  <w:body>
    <w:p>
      <w:bookmarkStart w:id="2" w:name="测试用书签3"/>
      <w:r/>
      <w:bookmarkEnd w:id="2"/>
    </w:p>
    <w:p>
      <w:bookmarkStart w:id="1" w:name="测试用书签2"/>
      <w:r/>
      <w:bookmarkEnd w:id="1"/>
    </w:p>
    <w:p>
      <w:bookmarkStart w:id="0" w:name="测试用书签1"/>
      <w:r/>
      <w:bookmarkEnd w:id="0"/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wp="http://schemas.openxmlformats.org/drawingml/2006/wordprocessingDrawing" xmlns:sl="http://schemas.openxmlformats.org/schemaLibrary/2006/main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terms="http://purl.org/dc/terms/" xmlns:cp="http://schemas.openxmlformats.org/package/2006/metadata/core-properties" xmlns:dc="http://purl.org/dc/elements/1.1/"/>
</file>