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a="http://schemas.openxmlformats.org/drawingml/2006/main" xmlns:r="http://schemas.openxmlformats.org/officeDocument/2006/relationships" xmlns:mc="http://schemas.openxmlformats.org/markup-compatibility/2006" xmlns:w="http://schemas.openxmlformats.org/wordprocessingml/2006/main" xmlns:wp="http://schemas.openxmlformats.org/drawingml/2006/wordprocessingDrawing" xmlns:sl="http://schemas.openxmlformats.org/schemaLibrary/2006/main" xmlns:w15="http://schemas.microsoft.com/office/word/2012/wordml" xmlns:wp14="http://schemas.microsoft.com/office/word/2010/wordprocessingDrawing" xmlns:w14="http://schemas.microsoft.com/office/word/2010/wordml" xmlns:m="http://schemas.openxmlformats.org/officeDocument/2006/math">
  <w:body>
    <w:tbl>
      <w:tblPr>
        <w:tblStyle w:val="TableGrid"/>
        <w:tblW w:w="0" w:type="auto"/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2791"/>
        <w:gridCol w:w="2791"/>
        <w:gridCol w:w="2791"/>
        <w:gridCol w:w="2791"/>
        <w:gridCol w:w="2791"/>
        <w:gridCol w:w="2791"/>
        <w:gridCol w:w="2791"/>
        <w:gridCol w:w="2791"/>
        <w:gridCol w:w="2791"/>
      </w:tblGrid>
      <w:tr>
        <w:tc>
          <w:tcPr>
            <w:tcW w:w="2791" w:type="dxa"/>
            <w:hMerge w:val="restart"/>
            <w:vAlign w:val="center"/>
          </w:tcPr>
          <w:p>
            <w:pPr>
              <w:jc w:val="center"/>
            </w:pPr>
            <w:r>
              <w:t>一年级数学上册_1.2.1</w:t>
            </w:r>
          </w:p>
        </w:tc>
        <w:tc>
          <w:tcPr>
            <w:tcW w:w="2791" w:type="dxa"/>
            <w:hMerge w:val="continue"/>
            <w:vAlign w:val="center"/>
          </w:tcPr>
          <w:p>
            <w:pPr>
              <w:jc w:val="center"/>
            </w:pPr>
            <w:r/>
          </w:p>
        </w:tc>
        <w:tc>
          <w:tcPr>
            <w:tcW w:w="2791" w:type="dxa"/>
            <w:hMerge w:val="continue"/>
            <w:vAlign w:val="center"/>
          </w:tcPr>
          <w:p>
            <w:pPr>
              <w:jc w:val="center"/>
            </w:pPr>
            <w:r/>
          </w:p>
        </w:tc>
        <w:tc>
          <w:tcPr>
            <w:tcW w:w="2791" w:type="dxa"/>
            <w:hMerge w:val="continue"/>
            <w:vAlign w:val="center"/>
          </w:tcPr>
          <w:p>
            <w:pPr>
              <w:jc w:val="center"/>
            </w:pPr>
            <w:r/>
          </w:p>
        </w:tc>
        <w:tc>
          <w:tcPr>
            <w:tcW w:w="2791" w:type="dxa"/>
            <w:hMerge w:val="continue"/>
            <w:vAlign w:val="center"/>
          </w:tcPr>
          <w:p>
            <w:pPr>
              <w:jc w:val="center"/>
            </w:pPr>
            <w:r/>
          </w:p>
        </w:tc>
        <w:tc>
          <w:tcPr>
            <w:tcW w:w="2791" w:type="dxa"/>
            <w:hMerge w:val="restart"/>
            <w:vAlign w:val="center"/>
          </w:tcPr>
          <w:p>
            <w:pPr>
              <w:jc w:val="center"/>
            </w:pPr>
            <w:r>
              <w:t>更新信息</w:t>
            </w:r>
          </w:p>
        </w:tc>
        <w:tc>
          <w:tcPr>
            <w:tcW w:w="2791" w:type="dxa"/>
            <w:hMerge w:val="continue"/>
            <w:vAlign w:val="center"/>
          </w:tcPr>
          <w:p>
            <w:pPr>
              <w:jc w:val="center"/>
            </w:pPr>
            <w:r/>
          </w:p>
        </w:tc>
        <w:tc>
          <w:tcPr>
            <w:tcW w:w="2791" w:type="dxa"/>
            <w:hMerge w:val="continue"/>
            <w:vAlign w:val="center"/>
          </w:tcPr>
          <w:p>
            <w:pPr>
              <w:jc w:val="center"/>
            </w:pPr>
            <w:r/>
          </w:p>
        </w:tc>
        <w:tc>
          <w:tcPr>
            <w:tcW w:w="2791" w:type="dxa"/>
            <w:hMerge w:val="continue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w="2791" w:type="dxa"/>
            <w:vAlign w:val="center"/>
          </w:tcPr>
          <w:p>
            <w:pPr>
              <w:jc w:val="center"/>
            </w:pPr>
            <w:r>
              <w:t>序号</w:t>
            </w:r>
          </w:p>
        </w:tc>
        <w:tc>
          <w:tcPr>
            <w:tcW w:w="2791" w:type="dxa"/>
            <w:vAlign w:val="center"/>
          </w:tcPr>
          <w:p>
            <w:pPr>
              <w:jc w:val="center"/>
            </w:pPr>
            <w:r>
              <w:t>大纲级号</w:t>
            </w:r>
          </w:p>
        </w:tc>
        <w:tc>
          <w:tcPr>
            <w:tcW w:w="2791" w:type="dxa"/>
            <w:vAlign w:val="center"/>
          </w:tcPr>
          <w:p>
            <w:pPr>
              <w:jc w:val="center"/>
            </w:pPr>
            <w:r>
              <w:t>知识点名称</w:t>
            </w:r>
          </w:p>
        </w:tc>
        <w:tc>
          <w:tcPr>
            <w:tcW w:w="2791" w:type="dxa"/>
            <w:vAlign w:val="center"/>
          </w:tcPr>
          <w:p>
            <w:pPr>
              <w:jc w:val="center"/>
            </w:pPr>
            <w:r>
              <w:t>知识点名称</w:t>
            </w:r>
          </w:p>
        </w:tc>
        <w:tc>
          <w:tcPr>
            <w:tcW w:w="2791" w:type="dxa"/>
            <w:vAlign w:val="center"/>
          </w:tcPr>
          <w:p>
            <w:pPr>
              <w:jc w:val="center"/>
            </w:pPr>
            <w:r>
              <w:t>描述说明</w:t>
            </w:r>
          </w:p>
        </w:tc>
        <w:tc>
          <w:tcPr>
            <w:tcW w:w="2791" w:type="dxa"/>
            <w:vAlign w:val="center"/>
          </w:tcPr>
          <w:p>
            <w:pPr>
              <w:jc w:val="center"/>
            </w:pPr>
            <w:r>
              <w:t>创建日期</w:t>
            </w:r>
          </w:p>
        </w:tc>
        <w:tc>
          <w:tcPr>
            <w:tcW w:w="2791" w:type="dxa"/>
            <w:vAlign w:val="center"/>
          </w:tcPr>
          <w:p>
            <w:pPr>
              <w:jc w:val="center"/>
            </w:pPr>
            <w:r>
              <w:t>创建人</w:t>
            </w:r>
          </w:p>
        </w:tc>
        <w:tc>
          <w:tcPr>
            <w:tcW w:w="2791" w:type="dxa"/>
            <w:vAlign w:val="center"/>
          </w:tcPr>
          <w:p>
            <w:pPr>
              <w:jc w:val="center"/>
            </w:pPr>
            <w:r>
              <w:t>最近修改日期</w:t>
            </w:r>
          </w:p>
        </w:tc>
        <w:tc>
          <w:tcPr>
            <w:tcW w:w="2791" w:type="dxa"/>
            <w:vAlign w:val="center"/>
          </w:tcPr>
          <w:p>
            <w:pPr>
              <w:jc w:val="center"/>
            </w:pPr>
            <w:r>
              <w:t>最近修改人员</w:t>
            </w:r>
          </w:p>
        </w:tc>
      </w:tr>
      <w:tr>
        <w:tc>
          <w:tcPr>
            <w:tcW w:w="2791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791" w:type="dxa"/>
            <w:vAlign w:val="center"/>
          </w:tcPr>
          <w:p>
            <w:r>
              <w:t>1</w:t>
            </w:r>
          </w:p>
        </w:tc>
        <w:tc>
          <w:tcPr>
            <w:tcW w:w="2791" w:type="dxa"/>
            <w:vAlign w:val="center"/>
          </w:tcPr>
          <w:p>
            <w:r>
              <w:t>第一单元</w:t>
            </w:r>
          </w:p>
        </w:tc>
        <w:tc>
          <w:tcPr>
            <w:tcW w:w="2791" w:type="dxa"/>
            <w:vAlign w:val="center"/>
          </w:tcPr>
          <w:p>
            <w:r>
              <w:t>第一单元</w:t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>2018年6月28日</w:t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</w:tr>
      <w:tr>
        <w:tc>
          <w:tcPr>
            <w:tcW w:w="2791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791" w:type="dxa"/>
            <w:vAlign w:val="center"/>
          </w:tcPr>
          <w:p>
            <w:r>
              <w:t>1.1</w:t>
            </w:r>
          </w:p>
        </w:tc>
        <w:tc>
          <w:tcPr>
            <w:tcW w:w="2791" w:type="dxa"/>
            <w:vAlign w:val="center"/>
          </w:tcPr>
          <w:p>
            <w:r>
              <w:t>数一数</w:t>
            </w:r>
          </w:p>
        </w:tc>
        <w:tc>
          <w:tcPr>
            <w:tcW w:w="2791" w:type="dxa"/>
            <w:vAlign w:val="center"/>
          </w:tcPr>
          <w:p>
            <w:r>
              <w:t>    数一数</w:t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</w:tr>
      <w:tr>
        <w:tc>
          <w:tcPr>
            <w:tcW w:w="2791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2791" w:type="dxa"/>
            <w:vAlign w:val="center"/>
          </w:tcPr>
          <w:p>
            <w:r>
              <w:t>1.2</w:t>
            </w:r>
          </w:p>
        </w:tc>
        <w:tc>
          <w:tcPr>
            <w:tcW w:w="2791" w:type="dxa"/>
            <w:vAlign w:val="center"/>
          </w:tcPr>
          <w:p>
            <w:r>
              <w:t>比一比</w:t>
            </w:r>
          </w:p>
        </w:tc>
        <w:tc>
          <w:tcPr>
            <w:tcW w:w="2791" w:type="dxa"/>
            <w:vAlign w:val="center"/>
          </w:tcPr>
          <w:p>
            <w:r>
              <w:t>    比一比</w:t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</w:tr>
      <w:tr>
        <w:tc>
          <w:tcPr>
            <w:tcW w:w="2791" w:type="dx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791" w:type="dxa"/>
            <w:vAlign w:val="center"/>
          </w:tcPr>
          <w:p>
            <w:r>
              <w:t>2</w:t>
            </w:r>
          </w:p>
        </w:tc>
        <w:tc>
          <w:tcPr>
            <w:tcW w:w="2791" w:type="dxa"/>
            <w:vAlign w:val="center"/>
          </w:tcPr>
          <w:p>
            <w:r>
              <w:t>第二单元</w:t>
            </w:r>
          </w:p>
        </w:tc>
        <w:tc>
          <w:tcPr>
            <w:tcW w:w="2791" w:type="dxa"/>
            <w:vAlign w:val="center"/>
          </w:tcPr>
          <w:p>
            <w:r>
              <w:t>第二单元</w:t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</w:tr>
      <w:tr>
        <w:tc>
          <w:tcPr>
            <w:tcW w:w="2791" w:type="dxa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2791" w:type="dxa"/>
            <w:vAlign w:val="center"/>
          </w:tcPr>
          <w:p>
            <w:r>
              <w:t>2.1</w:t>
            </w:r>
          </w:p>
        </w:tc>
        <w:tc>
          <w:tcPr>
            <w:tcW w:w="2791" w:type="dxa"/>
            <w:vAlign w:val="center"/>
          </w:tcPr>
          <w:p>
            <w:r>
              <w:t>认识上下</w:t>
            </w:r>
          </w:p>
        </w:tc>
        <w:tc>
          <w:tcPr>
            <w:tcW w:w="2791" w:type="dxa"/>
            <w:vAlign w:val="center"/>
          </w:tcPr>
          <w:p>
            <w:r>
              <w:t>    认识上下</w:t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</w:tr>
      <w:tr>
        <w:tc>
          <w:tcPr>
            <w:tcW w:w="2791" w:type="dxa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2791" w:type="dxa"/>
            <w:vAlign w:val="center"/>
          </w:tcPr>
          <w:p>
            <w:r>
              <w:t>2.2</w:t>
            </w:r>
          </w:p>
        </w:tc>
        <w:tc>
          <w:tcPr>
            <w:tcW w:w="2791" w:type="dxa"/>
            <w:vAlign w:val="center"/>
          </w:tcPr>
          <w:p>
            <w:r>
              <w:t>认识前后</w:t>
            </w:r>
          </w:p>
        </w:tc>
        <w:tc>
          <w:tcPr>
            <w:tcW w:w="2791" w:type="dxa"/>
            <w:vAlign w:val="center"/>
          </w:tcPr>
          <w:p>
            <w:r>
              <w:t>    认识前后</w:t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</w:tr>
      <w:tr>
        <w:tc>
          <w:tcPr>
            <w:tcW w:w="2791" w:type="dxa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2791" w:type="dxa"/>
            <w:vAlign w:val="center"/>
          </w:tcPr>
          <w:p>
            <w:r>
              <w:t>2.3</w:t>
            </w:r>
          </w:p>
        </w:tc>
        <w:tc>
          <w:tcPr>
            <w:tcW w:w="2791" w:type="dxa"/>
            <w:vAlign w:val="center"/>
          </w:tcPr>
          <w:p>
            <w:r>
              <w:t>认识左右</w:t>
            </w:r>
          </w:p>
        </w:tc>
        <w:tc>
          <w:tcPr>
            <w:tcW w:w="2791" w:type="dxa"/>
            <w:vAlign w:val="center"/>
          </w:tcPr>
          <w:p>
            <w:r>
              <w:t>    认识左右</w:t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</w:tr>
      <w:tr>
        <w:tc>
          <w:tcPr>
            <w:tcW w:w="2791" w:type="dxa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791" w:type="dxa"/>
            <w:vAlign w:val="center"/>
          </w:tcPr>
          <w:p>
            <w:r>
              <w:t>3</w:t>
            </w:r>
          </w:p>
        </w:tc>
        <w:tc>
          <w:tcPr>
            <w:tcW w:w="2791" w:type="dxa"/>
            <w:vAlign w:val="center"/>
          </w:tcPr>
          <w:p>
            <w:r>
              <w:t>第三单元</w:t>
            </w:r>
          </w:p>
        </w:tc>
        <w:tc>
          <w:tcPr>
            <w:tcW w:w="2791" w:type="dxa"/>
            <w:vAlign w:val="center"/>
          </w:tcPr>
          <w:p>
            <w:r>
              <w:t>第三单元</w:t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</w:tr>
      <w:tr>
        <w:tc>
          <w:tcPr>
            <w:tcW w:w="2791" w:type="dxa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2791" w:type="dxa"/>
            <w:vAlign w:val="center"/>
          </w:tcPr>
          <w:p>
            <w:r>
              <w:t>3.1</w:t>
            </w:r>
          </w:p>
        </w:tc>
        <w:tc>
          <w:tcPr>
            <w:tcW w:w="2791" w:type="dxa"/>
            <w:vAlign w:val="center"/>
          </w:tcPr>
          <w:p>
            <w:r>
              <w:t>1--5的认识</w:t>
            </w:r>
          </w:p>
        </w:tc>
        <w:tc>
          <w:tcPr>
            <w:tcW w:w="2791" w:type="dxa"/>
            <w:vAlign w:val="center"/>
          </w:tcPr>
          <w:p>
            <w:r>
              <w:t>    1--5的认识</w:t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</w:tr>
      <w:tr>
        <w:tc>
          <w:tcPr>
            <w:tcW w:w="2791" w:type="dxa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2791" w:type="dxa"/>
            <w:vAlign w:val="center"/>
          </w:tcPr>
          <w:p>
            <w:r>
              <w:t>3.2</w:t>
            </w:r>
          </w:p>
        </w:tc>
        <w:tc>
          <w:tcPr>
            <w:tcW w:w="2791" w:type="dxa"/>
            <w:vAlign w:val="center"/>
          </w:tcPr>
          <w:p>
            <w:r>
              <w:t>1--5的大小比较</w:t>
            </w:r>
          </w:p>
        </w:tc>
        <w:tc>
          <w:tcPr>
            <w:tcW w:w="2791" w:type="dxa"/>
            <w:vAlign w:val="center"/>
          </w:tcPr>
          <w:p>
            <w:r>
              <w:t>    1--5的大小比较</w:t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</w:tr>
      <w:tr>
        <w:tc>
          <w:tcPr>
            <w:tcW w:w="2791" w:type="dxa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2791" w:type="dxa"/>
            <w:vAlign w:val="center"/>
          </w:tcPr>
          <w:p>
            <w:r>
              <w:t>3.3</w:t>
            </w:r>
          </w:p>
        </w:tc>
        <w:tc>
          <w:tcPr>
            <w:tcW w:w="2791" w:type="dxa"/>
            <w:vAlign w:val="center"/>
          </w:tcPr>
          <w:p>
            <w:r>
              <w:t>第几</w:t>
            </w:r>
          </w:p>
        </w:tc>
        <w:tc>
          <w:tcPr>
            <w:tcW w:w="2791" w:type="dxa"/>
            <w:vAlign w:val="center"/>
          </w:tcPr>
          <w:p>
            <w:r>
              <w:t>    第几</w:t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</w:tr>
      <w:tr>
        <w:tc>
          <w:tcPr>
            <w:tcW w:w="2791" w:type="dxa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2791" w:type="dxa"/>
            <w:vAlign w:val="center"/>
          </w:tcPr>
          <w:p>
            <w:r>
              <w:t>3.4</w:t>
            </w:r>
          </w:p>
        </w:tc>
        <w:tc>
          <w:tcPr>
            <w:tcW w:w="2791" w:type="dxa"/>
            <w:vAlign w:val="center"/>
          </w:tcPr>
          <w:p>
            <w:r>
              <w:t>加法</w:t>
            </w:r>
          </w:p>
        </w:tc>
        <w:tc>
          <w:tcPr>
            <w:tcW w:w="2791" w:type="dxa"/>
            <w:vAlign w:val="center"/>
          </w:tcPr>
          <w:p>
            <w:r>
              <w:t>    加法</w:t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</w:tr>
      <w:tr>
        <w:tc>
          <w:tcPr>
            <w:tcW w:w="2791" w:type="dxa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w="2791" w:type="dxa"/>
            <w:vAlign w:val="center"/>
          </w:tcPr>
          <w:p>
            <w:r>
              <w:t>3.5</w:t>
            </w:r>
          </w:p>
        </w:tc>
        <w:tc>
          <w:tcPr>
            <w:tcW w:w="2791" w:type="dxa"/>
            <w:vAlign w:val="center"/>
          </w:tcPr>
          <w:p>
            <w:r>
              <w:t>减法</w:t>
            </w:r>
          </w:p>
        </w:tc>
        <w:tc>
          <w:tcPr>
            <w:tcW w:w="2791" w:type="dxa"/>
            <w:vAlign w:val="center"/>
          </w:tcPr>
          <w:p>
            <w:r>
              <w:t>    减法</w:t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</w:tr>
      <w:tr>
        <w:tc>
          <w:tcPr>
            <w:tcW w:w="2791" w:type="dxa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2791" w:type="dxa"/>
            <w:vAlign w:val="center"/>
          </w:tcPr>
          <w:p>
            <w:r>
              <w:t>3.6</w:t>
            </w:r>
          </w:p>
        </w:tc>
        <w:tc>
          <w:tcPr>
            <w:tcW w:w="2791" w:type="dxa"/>
            <w:vAlign w:val="center"/>
          </w:tcPr>
          <w:p>
            <w:r>
              <w:t>0</w:t>
            </w:r>
          </w:p>
        </w:tc>
        <w:tc>
          <w:tcPr>
            <w:tcW w:w="2791" w:type="dxa"/>
            <w:vAlign w:val="center"/>
          </w:tcPr>
          <w:p>
            <w:r>
              <w:t>    0</w:t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</w:tr>
      <w:tr>
        <w:tc>
          <w:tcPr>
            <w:tcW w:w="2791" w:type="dxa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2791" w:type="dxa"/>
            <w:vAlign w:val="center"/>
          </w:tcPr>
          <w:p>
            <w:r>
              <w:t>4</w:t>
            </w:r>
          </w:p>
        </w:tc>
        <w:tc>
          <w:tcPr>
            <w:tcW w:w="2791" w:type="dxa"/>
            <w:vAlign w:val="center"/>
          </w:tcPr>
          <w:p>
            <w:r>
              <w:t>第四单元</w:t>
            </w:r>
          </w:p>
        </w:tc>
        <w:tc>
          <w:tcPr>
            <w:tcW w:w="2791" w:type="dxa"/>
            <w:vAlign w:val="center"/>
          </w:tcPr>
          <w:p>
            <w:r>
              <w:t>第四单元</w:t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</w:tr>
      <w:tr>
        <w:tc>
          <w:tcPr>
            <w:tcW w:w="2791" w:type="dxa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w="2791" w:type="dxa"/>
            <w:vAlign w:val="center"/>
          </w:tcPr>
          <w:p>
            <w:r>
              <w:t>4.1</w:t>
            </w:r>
          </w:p>
        </w:tc>
        <w:tc>
          <w:tcPr>
            <w:tcW w:w="2791" w:type="dxa"/>
            <w:vAlign w:val="center"/>
          </w:tcPr>
          <w:p>
            <w:r>
              <w:t>长方体</w:t>
            </w:r>
          </w:p>
        </w:tc>
        <w:tc>
          <w:tcPr>
            <w:tcW w:w="2791" w:type="dxa"/>
            <w:vAlign w:val="center"/>
          </w:tcPr>
          <w:p>
            <w:r>
              <w:t>    长方体</w:t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</w:tr>
      <w:tr>
        <w:tc>
          <w:tcPr>
            <w:tcW w:w="2791" w:type="dxa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w="2791" w:type="dxa"/>
            <w:vAlign w:val="center"/>
          </w:tcPr>
          <w:p>
            <w:r>
              <w:t>4.2</w:t>
            </w:r>
          </w:p>
        </w:tc>
        <w:tc>
          <w:tcPr>
            <w:tcW w:w="2791" w:type="dxa"/>
            <w:vAlign w:val="center"/>
          </w:tcPr>
          <w:p>
            <w:r>
              <w:t>正方体</w:t>
            </w:r>
          </w:p>
        </w:tc>
        <w:tc>
          <w:tcPr>
            <w:tcW w:w="2791" w:type="dxa"/>
            <w:vAlign w:val="center"/>
          </w:tcPr>
          <w:p>
            <w:r>
              <w:t>    正方体</w:t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</w:tr>
      <w:tr>
        <w:tc>
          <w:tcPr>
            <w:tcW w:w="2791" w:type="dxa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w="2791" w:type="dxa"/>
            <w:vAlign w:val="center"/>
          </w:tcPr>
          <w:p>
            <w:r>
              <w:t>4.3</w:t>
            </w:r>
          </w:p>
        </w:tc>
        <w:tc>
          <w:tcPr>
            <w:tcW w:w="2791" w:type="dxa"/>
            <w:vAlign w:val="center"/>
          </w:tcPr>
          <w:p>
            <w:r>
              <w:t>圆柱</w:t>
            </w:r>
          </w:p>
        </w:tc>
        <w:tc>
          <w:tcPr>
            <w:tcW w:w="2791" w:type="dxa"/>
            <w:vAlign w:val="center"/>
          </w:tcPr>
          <w:p>
            <w:r>
              <w:t>    圆柱</w:t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</w:tr>
      <w:tr>
        <w:tc>
          <w:tcPr>
            <w:tcW w:w="2791" w:type="dxa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w="2791" w:type="dxa"/>
            <w:vAlign w:val="center"/>
          </w:tcPr>
          <w:p>
            <w:r>
              <w:t>4.4</w:t>
            </w:r>
          </w:p>
        </w:tc>
        <w:tc>
          <w:tcPr>
            <w:tcW w:w="2791" w:type="dxa"/>
            <w:vAlign w:val="center"/>
          </w:tcPr>
          <w:p>
            <w:r>
              <w:t>球体</w:t>
            </w:r>
          </w:p>
        </w:tc>
        <w:tc>
          <w:tcPr>
            <w:tcW w:w="2791" w:type="dxa"/>
            <w:vAlign w:val="center"/>
          </w:tcPr>
          <w:p>
            <w:r>
              <w:t>    球体</w:t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</w:tr>
      <w:tr>
        <w:tc>
          <w:tcPr>
            <w:tcW w:w="2791" w:type="dxa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w="2791" w:type="dxa"/>
            <w:vAlign w:val="center"/>
          </w:tcPr>
          <w:p>
            <w:r>
              <w:t>4.5</w:t>
            </w:r>
          </w:p>
        </w:tc>
        <w:tc>
          <w:tcPr>
            <w:tcW w:w="2791" w:type="dxa"/>
            <w:vAlign w:val="center"/>
          </w:tcPr>
          <w:p>
            <w:r>
              <w:t>长方形</w:t>
            </w:r>
          </w:p>
        </w:tc>
        <w:tc>
          <w:tcPr>
            <w:tcW w:w="2791" w:type="dxa"/>
            <w:vAlign w:val="center"/>
          </w:tcPr>
          <w:p>
            <w:r>
              <w:t>    长方形</w:t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</w:tr>
      <w:tr>
        <w:tc>
          <w:tcPr>
            <w:tcW w:w="2791" w:type="dxa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2791" w:type="dxa"/>
            <w:vAlign w:val="center"/>
          </w:tcPr>
          <w:p>
            <w:r>
              <w:t>4.6</w:t>
            </w:r>
          </w:p>
        </w:tc>
        <w:tc>
          <w:tcPr>
            <w:tcW w:w="2791" w:type="dxa"/>
            <w:vAlign w:val="center"/>
          </w:tcPr>
          <w:p>
            <w:r>
              <w:t>正方形</w:t>
            </w:r>
          </w:p>
        </w:tc>
        <w:tc>
          <w:tcPr>
            <w:tcW w:w="2791" w:type="dxa"/>
            <w:vAlign w:val="center"/>
          </w:tcPr>
          <w:p>
            <w:r>
              <w:t>    正方形</w:t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</w:tr>
      <w:tr>
        <w:tc>
          <w:tcPr>
            <w:tcW w:w="2791" w:type="dxa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w="2791" w:type="dxa"/>
            <w:vAlign w:val="center"/>
          </w:tcPr>
          <w:p>
            <w:r>
              <w:t>4.7</w:t>
            </w:r>
          </w:p>
        </w:tc>
        <w:tc>
          <w:tcPr>
            <w:tcW w:w="2791" w:type="dxa"/>
            <w:vAlign w:val="center"/>
          </w:tcPr>
          <w:p>
            <w:r>
              <w:t>三角形</w:t>
            </w:r>
          </w:p>
        </w:tc>
        <w:tc>
          <w:tcPr>
            <w:tcW w:w="2791" w:type="dxa"/>
            <w:vAlign w:val="center"/>
          </w:tcPr>
          <w:p>
            <w:r>
              <w:t>    三角形</w:t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</w:tr>
      <w:tr>
        <w:tc>
          <w:tcPr>
            <w:tcW w:w="2791" w:type="dxa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w="2791" w:type="dxa"/>
            <w:vAlign w:val="center"/>
          </w:tcPr>
          <w:p>
            <w:r>
              <w:t>4.8</w:t>
            </w:r>
          </w:p>
        </w:tc>
        <w:tc>
          <w:tcPr>
            <w:tcW w:w="2791" w:type="dxa"/>
            <w:vAlign w:val="center"/>
          </w:tcPr>
          <w:p>
            <w:r>
              <w:t>圆</w:t>
            </w:r>
          </w:p>
        </w:tc>
        <w:tc>
          <w:tcPr>
            <w:tcW w:w="2791" w:type="dxa"/>
            <w:vAlign w:val="center"/>
          </w:tcPr>
          <w:p>
            <w:r>
              <w:t>    圆</w:t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</w:tr>
      <w:tr>
        <w:tc>
          <w:tcPr>
            <w:tcW w:w="2791" w:type="dxa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w="2791" w:type="dxa"/>
            <w:vAlign w:val="center"/>
          </w:tcPr>
          <w:p>
            <w:r>
              <w:t>5</w:t>
            </w:r>
          </w:p>
        </w:tc>
        <w:tc>
          <w:tcPr>
            <w:tcW w:w="2791" w:type="dxa"/>
            <w:vAlign w:val="center"/>
          </w:tcPr>
          <w:p>
            <w:r>
              <w:t>第五单元</w:t>
            </w:r>
          </w:p>
        </w:tc>
        <w:tc>
          <w:tcPr>
            <w:tcW w:w="2791" w:type="dxa"/>
            <w:vAlign w:val="center"/>
          </w:tcPr>
          <w:p>
            <w:r>
              <w:t>第五单元</w:t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</w:tr>
      <w:tr>
        <w:tc>
          <w:tcPr>
            <w:tcW w:w="2791" w:type="dxa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w="2791" w:type="dxa"/>
            <w:vAlign w:val="center"/>
          </w:tcPr>
          <w:p>
            <w:r>
              <w:t>5.1</w:t>
            </w:r>
          </w:p>
        </w:tc>
        <w:tc>
          <w:tcPr>
            <w:tcW w:w="2791" w:type="dxa"/>
            <w:vAlign w:val="center"/>
          </w:tcPr>
          <w:p>
            <w:r>
              <w:t>......</w:t>
            </w:r>
          </w:p>
        </w:tc>
        <w:tc>
          <w:tcPr>
            <w:tcW w:w="2791" w:type="dxa"/>
            <w:vAlign w:val="center"/>
          </w:tcPr>
          <w:p>
            <w:r>
              <w:t>    ......</w:t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</w:tr>
      <w:tr>
        <w:tc>
          <w:tcPr>
            <w:tcW w:w="2791" w:type="dxa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w="2791" w:type="dxa"/>
            <w:vAlign w:val="center"/>
          </w:tcPr>
          <w:p>
            <w:r>
              <w:t>5.2</w:t>
            </w:r>
          </w:p>
        </w:tc>
        <w:tc>
          <w:tcPr>
            <w:tcW w:w="2791" w:type="dxa"/>
            <w:vAlign w:val="center"/>
          </w:tcPr>
          <w:p>
            <w:r>
              <w:t>......</w:t>
            </w:r>
          </w:p>
        </w:tc>
        <w:tc>
          <w:tcPr>
            <w:tcW w:w="2791" w:type="dxa"/>
            <w:vAlign w:val="center"/>
          </w:tcPr>
          <w:p>
            <w:r>
              <w:t>    ......</w:t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  <w:tc>
          <w:tcPr>
            <w:tcW w:w="2791" w:type="dxa"/>
            <w:vAlign w:val="center"/>
          </w:tcPr>
          <w:p>
            <w:r>
              <w:t/>
            </w:r>
          </w:p>
        </w:tc>
      </w:tr>
    </w:tbl>
    <w:p>
      <w:r>
        <w:t>
</w:t>
      </w:r>
    </w:p>
    <w:sectPr>
      <w:pgSz w:w="28000" w:h="20000" w:code="9"/>
      <w:pgMar w:top="1440" w:right="1440" w:bottom="1440" w:left="1440"/>
    </w:sectPr>
  </w:body>
</w:document>
</file>

<file path=word/settings.xml><?xml version="1.0" encoding="utf-8"?>
<w:settings xmlns:a="http://schemas.openxmlformats.org/drawingml/2006/main" xmlns:r="http://schemas.openxmlformats.org/officeDocument/2006/relationships" xmlns:mc="http://schemas.openxmlformats.org/markup-compatibility/2006" xmlns:w="http://schemas.openxmlformats.org/wordprocessingml/2006/main" xmlns:wp="http://schemas.openxmlformats.org/drawingml/2006/wordprocessingDrawing" xmlns:sl="http://schemas.openxmlformats.org/schemaLibrary/2006/main" xmlns:w15="http://schemas.microsoft.com/office/word/2012/wordml" xmlns:wp14="http://schemas.microsoft.com/office/word/2010/wordprocessingDrawing" xmlns:w14="http://schemas.microsoft.com/office/word/2010/wordml" xmlns:m="http://schemas.openxmlformats.org/officeDocument/2006/math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a="http://schemas.openxmlformats.org/drawingml/2006/main" xmlns:r="http://schemas.openxmlformats.org/officeDocument/2006/relationships" xmlns:mc="http://schemas.openxmlformats.org/markup-compatibility/2006" xmlns:w="http://schemas.openxmlformats.org/wordprocessingml/2006/main" xmlns:wp="http://schemas.openxmlformats.org/drawingml/2006/wordprocessingDrawing" xmlns:sl="http://schemas.openxmlformats.org/schemaLibrary/2006/main" xmlns:w15="http://schemas.microsoft.com/office/word/2012/wordml" xmlns:wp14="http://schemas.microsoft.com/office/word/2010/wordprocessingDrawing" xmlns:w14="http://schemas.microsoft.com/office/word/2010/wordml" xmlns:m="http://schemas.openxmlformats.org/officeDocument/2006/mat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</Relationships>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dcterms="http://purl.org/dc/terms/" xmlns:cp="http://schemas.openxmlformats.org/package/2006/metadata/core-properties" xmlns:dc="http://purl.org/dc/elements/1.1/"/>
</file>